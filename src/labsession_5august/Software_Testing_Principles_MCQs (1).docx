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Default="00000000">
      <w:pPr>
        <w:pStyle w:val="ListBullet"/>
      </w:pPr>
      <w: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4998A763" w:rsidR="00716385" w:rsidRDefault="00000000">
      <w:r>
        <w:t>Answer</w:t>
      </w:r>
      <w:r w:rsidR="009A5B93">
        <w:t xml:space="preserve"> B </w:t>
      </w:r>
      <w:r w:rsidR="009A5B93">
        <w:t>Exhaustive testing is possible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Default="00000000">
      <w:pPr>
        <w:pStyle w:val="ListBullet"/>
      </w:pPr>
      <w: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0A5C4EAE" w14:textId="77777777" w:rsidR="009A5B93" w:rsidRDefault="00000000" w:rsidP="009A5B93">
      <w:pPr>
        <w:pStyle w:val="ListBullet"/>
      </w:pPr>
      <w:r>
        <w:t>Answer</w:t>
      </w:r>
      <w:r w:rsidR="009A5B93">
        <w:t xml:space="preserve"> C </w:t>
      </w:r>
      <w:r w:rsidR="009A5B93">
        <w:t>Finding and fixing defects does not help if the system is unusable</w:t>
      </w:r>
    </w:p>
    <w:p w14:paraId="1C8035D8" w14:textId="12431B57" w:rsidR="00716385" w:rsidRDefault="00716385"/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Default="00000000">
      <w:pPr>
        <w:pStyle w:val="ListBullet"/>
      </w:pPr>
      <w: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1548ADD6" w14:textId="77777777" w:rsidR="009A5B93" w:rsidRDefault="00000000" w:rsidP="009A5B93">
      <w:pPr>
        <w:pStyle w:val="ListBullet"/>
      </w:pPr>
      <w:r>
        <w:t>Answer</w:t>
      </w:r>
      <w:r w:rsidR="009A5B93">
        <w:t xml:space="preserve">: B </w:t>
      </w:r>
      <w:r w:rsidR="009A5B93">
        <w:t>Defect Clustering</w:t>
      </w:r>
    </w:p>
    <w:p w14:paraId="57D0F7AA" w14:textId="2041A88F" w:rsidR="00716385" w:rsidRDefault="00716385"/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Default="00000000">
      <w:pPr>
        <w:pStyle w:val="ListBullet"/>
      </w:pPr>
      <w: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420601C4" w14:textId="77777777" w:rsidR="009A5B93" w:rsidRDefault="00000000" w:rsidP="009A5B93">
      <w:pPr>
        <w:pStyle w:val="ListBullet"/>
      </w:pPr>
      <w:r>
        <w:t>Answer</w:t>
      </w:r>
      <w:r w:rsidR="009A5B93">
        <w:t xml:space="preserve"> : B </w:t>
      </w:r>
      <w:r w:rsidR="009A5B93">
        <w:t>Same set of test cases no longer find new bugs</w:t>
      </w:r>
    </w:p>
    <w:p w14:paraId="25AAEBAB" w14:textId="7B7E949D" w:rsidR="00716385" w:rsidRDefault="00716385"/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Default="00000000">
      <w:pPr>
        <w:pStyle w:val="ListBullet"/>
      </w:pPr>
      <w: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lastRenderedPageBreak/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3232BA94" w14:textId="77777777" w:rsidR="009A5B93" w:rsidRDefault="00000000" w:rsidP="009A5B93">
      <w:pPr>
        <w:pStyle w:val="ListBullet"/>
      </w:pPr>
      <w:r>
        <w:t>Answer</w:t>
      </w:r>
      <w:r w:rsidR="009A5B93">
        <w:t xml:space="preserve">: B </w:t>
      </w:r>
      <w:r w:rsidR="009A5B93">
        <w:t>It helps find defects early, saving cost and effort</w:t>
      </w:r>
    </w:p>
    <w:p w14:paraId="26CFBEBD" w14:textId="5F2C8D17" w:rsidR="00716385" w:rsidRDefault="00716385"/>
    <w:p w14:paraId="0AD50E63" w14:textId="77777777" w:rsidR="00716385" w:rsidRDefault="00000000">
      <w:pPr>
        <w:pStyle w:val="ListNumber"/>
      </w:pPr>
      <w:r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Default="00000000">
      <w:pPr>
        <w:pStyle w:val="ListBullet"/>
      </w:pPr>
      <w: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6E3703FC" w14:textId="77777777" w:rsidR="009A5B93" w:rsidRDefault="00000000" w:rsidP="009A5B93">
      <w:pPr>
        <w:pStyle w:val="ListBullet"/>
      </w:pPr>
      <w:r>
        <w:t>Answer</w:t>
      </w:r>
      <w:r w:rsidR="009A5B93">
        <w:t xml:space="preserve">: C </w:t>
      </w:r>
      <w:r w:rsidR="009A5B93">
        <w:t>Early testing</w:t>
      </w:r>
    </w:p>
    <w:p w14:paraId="7847BC99" w14:textId="4FA0C8C4" w:rsidR="00716385" w:rsidRDefault="00716385"/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259FB47B" w14:textId="77777777" w:rsidR="009A5B93" w:rsidRDefault="00000000" w:rsidP="009A5B93">
      <w:pPr>
        <w:pStyle w:val="ListBullet"/>
      </w:pPr>
      <w:r>
        <w:t>Answer</w:t>
      </w:r>
      <w:r w:rsidR="009A5B93">
        <w:t xml:space="preserve"> :B </w:t>
      </w:r>
      <w:r w:rsidR="009A5B93">
        <w:t>Testing shows the presence of defects</w:t>
      </w:r>
    </w:p>
    <w:p w14:paraId="4BEA9664" w14:textId="7ADBA45A" w:rsidR="00716385" w:rsidRDefault="00716385"/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Default="00000000">
      <w:pPr>
        <w:pStyle w:val="ListBullet"/>
      </w:pPr>
      <w: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6AF75065" w14:textId="77777777" w:rsidR="009A5B93" w:rsidRDefault="00000000" w:rsidP="009A5B93">
      <w:pPr>
        <w:pStyle w:val="ListBullet"/>
      </w:pPr>
      <w:r>
        <w:t>Answer</w:t>
      </w:r>
      <w:r w:rsidR="009A5B93">
        <w:t xml:space="preserve">:B </w:t>
      </w:r>
      <w:r w:rsidR="009A5B93">
        <w:t>Testers must write new tests to find more bugs</w:t>
      </w:r>
    </w:p>
    <w:p w14:paraId="3790AFD8" w14:textId="2CD4360B" w:rsidR="00716385" w:rsidRDefault="00716385"/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Default="00000000">
      <w:pPr>
        <w:pStyle w:val="ListBullet"/>
      </w:pPr>
      <w: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765271D4" w14:textId="77777777" w:rsidR="009A5B93" w:rsidRDefault="00000000" w:rsidP="009A5B93">
      <w:pPr>
        <w:pStyle w:val="ListBullet"/>
      </w:pPr>
      <w:r>
        <w:t>Answer</w:t>
      </w:r>
      <w:r w:rsidR="009A5B93">
        <w:t xml:space="preserve">: C </w:t>
      </w:r>
      <w:r w:rsidR="009A5B93">
        <w:t>Exhaustive testing is impossible</w:t>
      </w:r>
    </w:p>
    <w:p w14:paraId="035E8E27" w14:textId="53E5CE52" w:rsidR="00716385" w:rsidRDefault="00716385"/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lastRenderedPageBreak/>
        <w:t>A. Testing shows presence of defects</w:t>
      </w:r>
    </w:p>
    <w:p w14:paraId="2B9F02A4" w14:textId="77777777" w:rsidR="00716385" w:rsidRDefault="00000000">
      <w:pPr>
        <w:pStyle w:val="ListBullet"/>
      </w:pPr>
      <w: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57874751" w14:textId="77777777" w:rsidR="009A5B93" w:rsidRDefault="00000000" w:rsidP="009A5B93">
      <w:pPr>
        <w:pStyle w:val="ListBullet"/>
      </w:pPr>
      <w:r>
        <w:t>Answe</w:t>
      </w:r>
      <w:r w:rsidR="001F3044">
        <w:t>r</w:t>
      </w:r>
      <w:r w:rsidR="009A5B93">
        <w:t xml:space="preserve">: B </w:t>
      </w:r>
      <w:r w:rsidR="009A5B93">
        <w:t>Defect clustering</w:t>
      </w:r>
    </w:p>
    <w:p w14:paraId="04E84CED" w14:textId="7BC7DED1" w:rsidR="00716385" w:rsidRDefault="00716385"/>
    <w:p w14:paraId="5EDBCD47" w14:textId="77777777" w:rsidR="00716385" w:rsidRDefault="00000000">
      <w:pPr>
        <w:pStyle w:val="ListNumber"/>
      </w:pPr>
      <w:r>
        <w:t>11. Testing effort should be based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t>B. Type of test cases</w:t>
      </w:r>
    </w:p>
    <w:p w14:paraId="1EE1E471" w14:textId="77777777" w:rsidR="00716385" w:rsidRDefault="00000000">
      <w:pPr>
        <w:pStyle w:val="ListBullet"/>
      </w:pPr>
      <w: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6EE7D871" w:rsidR="00716385" w:rsidRDefault="00000000">
      <w:r>
        <w:t>Answe</w:t>
      </w:r>
      <w:r w:rsidR="009A5B93">
        <w:t xml:space="preserve">r: C </w:t>
      </w:r>
      <w:r w:rsidR="009A5B93">
        <w:t>Risk and priorities</w:t>
      </w:r>
    </w:p>
    <w:p w14:paraId="37C214A1" w14:textId="6884FCF1" w:rsidR="00716385" w:rsidRDefault="00000000">
      <w:pPr>
        <w:pStyle w:val="ListNumber"/>
      </w:pPr>
      <w:r>
        <w:t>Which principle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Default="00000000">
      <w:pPr>
        <w:pStyle w:val="ListBullet"/>
      </w:pPr>
      <w: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28C2D075" w14:textId="77777777" w:rsidR="009A5B93" w:rsidRDefault="00000000" w:rsidP="009A5B93">
      <w:pPr>
        <w:pStyle w:val="ListBullet"/>
      </w:pPr>
      <w:r>
        <w:t>Answer</w:t>
      </w:r>
      <w:r w:rsidR="009A5B93">
        <w:t xml:space="preserve">: B </w:t>
      </w:r>
      <w:r w:rsidR="009A5B93">
        <w:t>Absence-of-errors fallacy</w:t>
      </w:r>
    </w:p>
    <w:p w14:paraId="04E12931" w14:textId="54C3D532" w:rsidR="00716385" w:rsidRDefault="00716385"/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000000">
      <w:pPr>
        <w:pStyle w:val="ListBullet"/>
      </w:pPr>
      <w: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6513E5C8" w14:textId="77777777" w:rsidR="009A5B93" w:rsidRDefault="00000000" w:rsidP="009A5B93">
      <w:pPr>
        <w:pStyle w:val="ListBullet"/>
      </w:pPr>
      <w:r>
        <w:t>Answer</w:t>
      </w:r>
      <w:r w:rsidR="009A5B93">
        <w:t xml:space="preserve">: A </w:t>
      </w:r>
      <w:r w:rsidR="009A5B93">
        <w:t>Find all defects</w:t>
      </w:r>
    </w:p>
    <w:p w14:paraId="2CDEA862" w14:textId="47630D9C" w:rsidR="00716385" w:rsidRDefault="00716385"/>
    <w:p w14:paraId="74EE8EBE" w14:textId="77777777" w:rsidR="00716385" w:rsidRDefault="00000000">
      <w:pPr>
        <w:pStyle w:val="ListNumber"/>
      </w:pPr>
      <w:r>
        <w:t>14. What happens if the same tests are repeated over and over?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Default="00000000">
      <w:pPr>
        <w:pStyle w:val="ListBullet"/>
      </w:pPr>
      <w:r>
        <w:t>D. New bugs are unlikely to be found</w:t>
      </w:r>
    </w:p>
    <w:p w14:paraId="425AA2C3" w14:textId="77777777" w:rsidR="009A5B93" w:rsidRDefault="00000000" w:rsidP="009A5B93">
      <w:pPr>
        <w:pStyle w:val="ListBullet"/>
      </w:pPr>
      <w:r>
        <w:t>Answer</w:t>
      </w:r>
      <w:r w:rsidR="009A5B93">
        <w:t xml:space="preserve">: D </w:t>
      </w:r>
      <w:r w:rsidR="009A5B93">
        <w:t>New bugs are unlikely to be found</w:t>
      </w:r>
    </w:p>
    <w:p w14:paraId="23561828" w14:textId="2A22FC7E" w:rsidR="00716385" w:rsidRDefault="00716385"/>
    <w:p w14:paraId="38E96F8E" w14:textId="77777777" w:rsidR="00716385" w:rsidRDefault="00000000">
      <w:pPr>
        <w:pStyle w:val="ListNumber"/>
      </w:pPr>
      <w:r>
        <w:lastRenderedPageBreak/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Default="00000000">
      <w:pPr>
        <w:pStyle w:val="ListBullet"/>
      </w:pPr>
      <w: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66C7B7DB" w:rsidR="00716385" w:rsidRDefault="00000000">
      <w:r>
        <w:t>Answer:</w:t>
      </w:r>
      <w:r w:rsidR="009A5B93">
        <w:t xml:space="preserve">C. </w:t>
      </w:r>
      <w:r w:rsidR="009A5B93">
        <w:t>That defects are present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Default="00000000">
      <w:pPr>
        <w:pStyle w:val="ListBullet"/>
      </w:pPr>
      <w:r>
        <w:t>C. Few modules contain most of the defects</w:t>
      </w:r>
    </w:p>
    <w:p w14:paraId="27035E05" w14:textId="77777777" w:rsidR="00716385" w:rsidRDefault="00000000">
      <w:pPr>
        <w:pStyle w:val="ListBullet"/>
      </w:pPr>
      <w:r>
        <w:t>D. Bugs occur randomly</w:t>
      </w:r>
    </w:p>
    <w:p w14:paraId="473AA49B" w14:textId="1AA400D3" w:rsidR="00716385" w:rsidRDefault="00000000" w:rsidP="009A5B93">
      <w:pPr>
        <w:pStyle w:val="ListBullet"/>
      </w:pPr>
      <w:r>
        <w:t xml:space="preserve">Answer: </w:t>
      </w:r>
      <w:r w:rsidR="009A5B93">
        <w:t xml:space="preserve">C. </w:t>
      </w:r>
      <w:r w:rsidR="009A5B93">
        <w:t>Few modules contain most of the defects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Default="00000000">
      <w:pPr>
        <w:pStyle w:val="ListBullet"/>
      </w:pPr>
      <w: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080CE2D4" w:rsidR="00716385" w:rsidRDefault="00000000" w:rsidP="009A5B93">
      <w:pPr>
        <w:pStyle w:val="ListBullet"/>
      </w:pPr>
      <w:r>
        <w:t>Answer:</w:t>
      </w:r>
      <w:r w:rsidR="009A5B93">
        <w:t xml:space="preserve">C.  </w:t>
      </w:r>
      <w:r w:rsidR="009A5B93">
        <w:t>As early as possible in the lifecycle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Default="00000000">
      <w:pPr>
        <w:pStyle w:val="ListBullet"/>
      </w:pPr>
      <w:r>
        <w:t>D. Absence-of-errors fallacy</w:t>
      </w:r>
    </w:p>
    <w:p w14:paraId="3A3903D1" w14:textId="3FA46EC8" w:rsidR="00716385" w:rsidRDefault="00000000">
      <w:r>
        <w:t>Answer:</w:t>
      </w:r>
      <w:r w:rsidR="009A5B93">
        <w:t>D.</w:t>
      </w:r>
      <w:r w:rsidR="009A5B93" w:rsidRPr="009A5B93">
        <w:t xml:space="preserve"> </w:t>
      </w:r>
      <w:r w:rsidR="009A5B93">
        <w:t>Absence-of-errors fallacy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Default="00000000">
      <w:pPr>
        <w:pStyle w:val="ListBullet"/>
      </w:pPr>
      <w: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727117B3" w:rsidR="00716385" w:rsidRDefault="00000000">
      <w:r>
        <w:t>Answer:</w:t>
      </w:r>
      <w:r w:rsidR="009A5B93">
        <w:t xml:space="preserve">C. </w:t>
      </w:r>
      <w:r w:rsidR="009A5B93">
        <w:t>Planned early and continuously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Default="00000000">
      <w:pPr>
        <w:pStyle w:val="ListBullet"/>
      </w:pPr>
      <w:r>
        <w:t>B. Pesticide paradox</w:t>
      </w:r>
    </w:p>
    <w:p w14:paraId="777F5AF3" w14:textId="77777777" w:rsidR="00716385" w:rsidRDefault="00000000">
      <w:pPr>
        <w:pStyle w:val="ListBullet"/>
      </w:pPr>
      <w:r>
        <w:lastRenderedPageBreak/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5F0C7B0" w14:textId="77777777" w:rsidR="009A5B93" w:rsidRDefault="00000000" w:rsidP="009A5B93">
      <w:pPr>
        <w:pStyle w:val="ListBullet"/>
      </w:pPr>
      <w:r>
        <w:t>Answer:</w:t>
      </w:r>
      <w:r w:rsidR="009A5B93">
        <w:t xml:space="preserve">B </w:t>
      </w:r>
      <w:r w:rsidR="009A5B93">
        <w:t>Pesticide paradox</w:t>
      </w:r>
    </w:p>
    <w:p w14:paraId="4FB7526F" w14:textId="412982AE" w:rsidR="00716385" w:rsidRDefault="00716385"/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05805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DD6CA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  <w:num w:numId="10" w16cid:durableId="839663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044"/>
    <w:rsid w:val="0029639D"/>
    <w:rsid w:val="00326F90"/>
    <w:rsid w:val="003C34CB"/>
    <w:rsid w:val="00716385"/>
    <w:rsid w:val="008A3425"/>
    <w:rsid w:val="009A5B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491 Supraja</cp:lastModifiedBy>
  <cp:revision>3</cp:revision>
  <dcterms:created xsi:type="dcterms:W3CDTF">2013-12-23T23:15:00Z</dcterms:created>
  <dcterms:modified xsi:type="dcterms:W3CDTF">2025-08-09T18:02:00Z</dcterms:modified>
  <cp:category/>
</cp:coreProperties>
</file>